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TransLingua - AI-Powered Multi-Language Translator</w:t>
      </w:r>
    </w:p>
    <w:p>
      <w:pPr>
        <w:pStyle w:val="Heading2"/>
      </w:pPr>
      <w:r>
        <w:t>Setup Instructions</w:t>
      </w:r>
    </w:p>
    <w:p>
      <w:pPr>
        <w:pStyle w:val="Heading3"/>
      </w:pPr>
      <w:r>
        <w:t>Prerequisites</w:t>
      </w:r>
    </w:p>
    <w:p>
      <w:r>
        <w:t>Ensure you have the following installed:</w:t>
      </w:r>
    </w:p>
    <w:p>
      <w:r>
        <w:t>- Python (&gt;=3.8)</w:t>
      </w:r>
    </w:p>
    <w:p>
      <w:r>
        <w:t>- Flask (for backend API)</w:t>
      </w:r>
    </w:p>
    <w:p>
      <w:r>
        <w:t>- HTML, CSS, JavaScript (for frontend)</w:t>
      </w:r>
    </w:p>
    <w:p>
      <w:r>
        <w:t>- Any required translation API (e.g., Google Translate API, DeepL API)</w:t>
      </w:r>
    </w:p>
    <w:p>
      <w:pPr>
        <w:pStyle w:val="Heading3"/>
      </w:pPr>
      <w:r>
        <w:t>Setup Steps</w:t>
      </w:r>
    </w:p>
    <w:p>
      <w:r>
        <w:t>1. Clone the repository</w:t>
      </w:r>
    </w:p>
    <w:p>
      <w:r>
        <w:t xml:space="preserve">   ```sh</w:t>
        <w:br/>
        <w:t xml:space="preserve">   git clone https://github.com/yourusername/TransLingua.git</w:t>
        <w:br/>
        <w:t xml:space="preserve">   cd TransLingua</w:t>
        <w:br/>
        <w:t xml:space="preserve">   ```</w:t>
      </w:r>
    </w:p>
    <w:p>
      <w:r>
        <w:t>2. Install dependencies</w:t>
      </w:r>
    </w:p>
    <w:p>
      <w:r>
        <w:t xml:space="preserve">   ```sh</w:t>
        <w:br/>
        <w:t xml:space="preserve">   pip install -r requirements.txt</w:t>
        <w:br/>
        <w:t xml:space="preserve">   ```</w:t>
      </w:r>
    </w:p>
    <w:p>
      <w:r>
        <w:t>3. Run the application</w:t>
      </w:r>
    </w:p>
    <w:p>
      <w:r>
        <w:t xml:space="preserve">   ```sh</w:t>
        <w:br/>
        <w:t xml:space="preserve">   python app.py</w:t>
        <w:br/>
        <w:t xml:space="preserve">   ```</w:t>
      </w:r>
    </w:p>
    <w:p>
      <w:r>
        <w:t>4. Access the web application</w:t>
      </w:r>
    </w:p>
    <w:p>
      <w:r>
        <w:t xml:space="preserve">   Open your browser and go to:</w:t>
        <w:br/>
        <w:t xml:space="preserve">   ```</w:t>
        <w:br/>
        <w:t xml:space="preserve">   http://127.0.0.1:5000</w:t>
        <w:br/>
        <w:t xml:space="preserve">   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